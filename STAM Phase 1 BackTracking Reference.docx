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829" w:rsidRPr="00737736" w:rsidRDefault="00131854">
      <w:pPr>
        <w:pStyle w:val="Heading1"/>
        <w:rPr>
          <w:sz w:val="44"/>
          <w:szCs w:val="44"/>
        </w:rPr>
      </w:pPr>
      <w:r w:rsidRPr="00737736">
        <w:rPr>
          <w:sz w:val="44"/>
          <w:szCs w:val="44"/>
        </w:rPr>
        <w:t>Backtracking Reference Document STAM Phase 1</w:t>
      </w:r>
    </w:p>
    <w:p w:rsidR="00FE3727" w:rsidRPr="00737736" w:rsidRDefault="00FE3727" w:rsidP="00131854">
      <w:pPr>
        <w:pStyle w:val="Heading2"/>
        <w:tabs>
          <w:tab w:val="center" w:pos="4320"/>
        </w:tabs>
        <w:rPr>
          <w:sz w:val="32"/>
          <w:szCs w:val="32"/>
        </w:rPr>
      </w:pPr>
    </w:p>
    <w:p w:rsidR="00A61829" w:rsidRPr="00737736" w:rsidRDefault="00131854" w:rsidP="00131854">
      <w:pPr>
        <w:pStyle w:val="Heading2"/>
        <w:tabs>
          <w:tab w:val="center" w:pos="4320"/>
        </w:tabs>
        <w:rPr>
          <w:sz w:val="32"/>
          <w:szCs w:val="32"/>
        </w:rPr>
      </w:pPr>
      <w:r w:rsidRPr="00737736">
        <w:rPr>
          <w:sz w:val="32"/>
          <w:szCs w:val="32"/>
        </w:rPr>
        <w:t xml:space="preserve">Function: </w:t>
      </w:r>
      <w:proofErr w:type="spellStart"/>
      <w:r w:rsidRPr="00737736">
        <w:rPr>
          <w:sz w:val="32"/>
          <w:szCs w:val="32"/>
        </w:rPr>
        <w:t>read_excel</w:t>
      </w:r>
      <w:proofErr w:type="spellEnd"/>
      <w:r w:rsidRPr="00737736">
        <w:rPr>
          <w:sz w:val="32"/>
          <w:szCs w:val="32"/>
        </w:rPr>
        <w:tab/>
      </w:r>
    </w:p>
    <w:p w:rsidR="00131854" w:rsidRPr="00737736" w:rsidRDefault="00131854">
      <w:pPr>
        <w:rPr>
          <w:rFonts w:asciiTheme="majorHAnsi" w:hAnsiTheme="majorHAnsi" w:cstheme="majorHAnsi"/>
          <w:b/>
          <w:color w:val="4F81BD" w:themeColor="accent1"/>
          <w:sz w:val="32"/>
          <w:szCs w:val="32"/>
        </w:rPr>
      </w:pPr>
    </w:p>
    <w:p w:rsidR="00A61829" w:rsidRPr="00737736" w:rsidRDefault="00131854">
      <w:pPr>
        <w:rPr>
          <w:sz w:val="32"/>
          <w:szCs w:val="32"/>
        </w:rPr>
      </w:pPr>
      <w:r w:rsidRPr="00737736">
        <w:rPr>
          <w:rFonts w:asciiTheme="majorHAnsi" w:hAnsiTheme="majorHAnsi" w:cstheme="majorHAnsi"/>
          <w:b/>
          <w:color w:val="4F81BD" w:themeColor="accent1"/>
          <w:sz w:val="32"/>
          <w:szCs w:val="32"/>
        </w:rPr>
        <w:t>Purpose</w:t>
      </w:r>
      <w:r w:rsidRPr="00737736">
        <w:rPr>
          <w:sz w:val="32"/>
          <w:szCs w:val="32"/>
        </w:rPr>
        <w:t>: Reads data from an Excel file and returns it as a pandas DataFrame.</w:t>
      </w:r>
    </w:p>
    <w:p w:rsidR="00A61829" w:rsidRPr="00737736" w:rsidRDefault="00131854">
      <w:pPr>
        <w:pStyle w:val="Heading3"/>
        <w:rPr>
          <w:sz w:val="32"/>
          <w:szCs w:val="32"/>
        </w:rPr>
      </w:pPr>
      <w:r w:rsidRPr="00737736">
        <w:rPr>
          <w:sz w:val="32"/>
          <w:szCs w:val="32"/>
        </w:rPr>
        <w:t>Steps or Methods Used:</w:t>
      </w:r>
    </w:p>
    <w:p w:rsidR="00A61829" w:rsidRPr="00737736" w:rsidRDefault="00131854">
      <w:pPr>
        <w:pStyle w:val="ListBullet"/>
        <w:rPr>
          <w:sz w:val="32"/>
          <w:szCs w:val="32"/>
        </w:rPr>
      </w:pPr>
      <w:r w:rsidRPr="00737736">
        <w:rPr>
          <w:sz w:val="32"/>
          <w:szCs w:val="32"/>
        </w:rPr>
        <w:t xml:space="preserve">Import the </w:t>
      </w:r>
      <w:proofErr w:type="gramStart"/>
      <w:r w:rsidRPr="00737736">
        <w:rPr>
          <w:sz w:val="32"/>
          <w:szCs w:val="32"/>
        </w:rPr>
        <w:t>pandas</w:t>
      </w:r>
      <w:proofErr w:type="gramEnd"/>
      <w:r w:rsidRPr="00737736">
        <w:rPr>
          <w:sz w:val="32"/>
          <w:szCs w:val="32"/>
        </w:rPr>
        <w:t xml:space="preserve"> library as pd.</w:t>
      </w:r>
    </w:p>
    <w:p w:rsidR="00A61829" w:rsidRPr="00737736" w:rsidRDefault="00131854">
      <w:pPr>
        <w:pStyle w:val="ListBullet"/>
        <w:rPr>
          <w:sz w:val="32"/>
          <w:szCs w:val="32"/>
        </w:rPr>
      </w:pPr>
      <w:r w:rsidRPr="00737736">
        <w:rPr>
          <w:sz w:val="32"/>
          <w:szCs w:val="32"/>
        </w:rPr>
        <w:t>Use the pd.read_</w:t>
      </w:r>
      <w:proofErr w:type="gramStart"/>
      <w:r w:rsidRPr="00737736">
        <w:rPr>
          <w:sz w:val="32"/>
          <w:szCs w:val="32"/>
        </w:rPr>
        <w:t>excel(</w:t>
      </w:r>
      <w:proofErr w:type="gramEnd"/>
      <w:r w:rsidRPr="00737736">
        <w:rPr>
          <w:sz w:val="32"/>
          <w:szCs w:val="32"/>
        </w:rPr>
        <w:t>) function to read data from the specified file path into a DataFrame.</w:t>
      </w:r>
    </w:p>
    <w:p w:rsidR="00A61829" w:rsidRPr="00737736" w:rsidRDefault="00131854">
      <w:pPr>
        <w:pStyle w:val="ListBullet"/>
        <w:rPr>
          <w:sz w:val="32"/>
          <w:szCs w:val="32"/>
        </w:rPr>
      </w:pPr>
      <w:r w:rsidRPr="00737736">
        <w:rPr>
          <w:sz w:val="32"/>
          <w:szCs w:val="32"/>
        </w:rPr>
        <w:t>Handle any exceptions and errors during file reading.</w:t>
      </w:r>
    </w:p>
    <w:p w:rsidR="00A61829" w:rsidRPr="00737736" w:rsidRDefault="00131854">
      <w:pPr>
        <w:pStyle w:val="ListBullet"/>
        <w:rPr>
          <w:sz w:val="32"/>
          <w:szCs w:val="32"/>
        </w:rPr>
      </w:pPr>
      <w:r w:rsidRPr="00737736">
        <w:rPr>
          <w:sz w:val="32"/>
          <w:szCs w:val="32"/>
        </w:rPr>
        <w:t>Return the DataFrame containing the Excel data.</w:t>
      </w:r>
    </w:p>
    <w:p w:rsidR="00A61829" w:rsidRPr="00737736" w:rsidRDefault="00131854">
      <w:pPr>
        <w:pStyle w:val="Heading3"/>
        <w:rPr>
          <w:sz w:val="32"/>
          <w:szCs w:val="32"/>
        </w:rPr>
      </w:pPr>
      <w:r w:rsidRPr="00737736">
        <w:rPr>
          <w:sz w:val="32"/>
          <w:szCs w:val="32"/>
        </w:rPr>
        <w:t>Formula:</w:t>
      </w:r>
    </w:p>
    <w:p w:rsidR="00A61829" w:rsidRPr="00737736" w:rsidRDefault="00131854">
      <w:pPr>
        <w:rPr>
          <w:sz w:val="32"/>
          <w:szCs w:val="32"/>
        </w:rPr>
      </w:pPr>
      <w:proofErr w:type="gramStart"/>
      <w:r w:rsidRPr="00737736">
        <w:rPr>
          <w:sz w:val="32"/>
          <w:szCs w:val="32"/>
        </w:rPr>
        <w:t>df</w:t>
      </w:r>
      <w:proofErr w:type="gramEnd"/>
      <w:r w:rsidRPr="00737736">
        <w:rPr>
          <w:sz w:val="32"/>
          <w:szCs w:val="32"/>
        </w:rPr>
        <w:t xml:space="preserve"> = pd.read_excel(file_path)</w:t>
      </w:r>
    </w:p>
    <w:p w:rsidR="00A61829" w:rsidRPr="00737736" w:rsidRDefault="00131854">
      <w:pPr>
        <w:rPr>
          <w:sz w:val="32"/>
          <w:szCs w:val="32"/>
        </w:rPr>
      </w:pPr>
      <w:r w:rsidRPr="00737736">
        <w:rPr>
          <w:sz w:val="32"/>
          <w:szCs w:val="32"/>
        </w:rPr>
        <w:br w:type="page"/>
      </w:r>
    </w:p>
    <w:p w:rsidR="00A61829" w:rsidRPr="00737736" w:rsidRDefault="00131854">
      <w:pPr>
        <w:pStyle w:val="Heading2"/>
        <w:rPr>
          <w:sz w:val="32"/>
          <w:szCs w:val="32"/>
        </w:rPr>
      </w:pPr>
      <w:r w:rsidRPr="00737736">
        <w:rPr>
          <w:sz w:val="32"/>
          <w:szCs w:val="32"/>
        </w:rPr>
        <w:lastRenderedPageBreak/>
        <w:t>Function: read_csv</w:t>
      </w:r>
    </w:p>
    <w:p w:rsidR="00131854" w:rsidRPr="00737736" w:rsidRDefault="00131854">
      <w:pPr>
        <w:rPr>
          <w:sz w:val="32"/>
          <w:szCs w:val="32"/>
        </w:rPr>
      </w:pPr>
    </w:p>
    <w:p w:rsidR="00A61829" w:rsidRPr="00737736" w:rsidRDefault="00131854">
      <w:pPr>
        <w:rPr>
          <w:sz w:val="32"/>
          <w:szCs w:val="32"/>
        </w:rPr>
      </w:pPr>
      <w:r w:rsidRPr="00737736">
        <w:rPr>
          <w:sz w:val="32"/>
          <w:szCs w:val="32"/>
        </w:rPr>
        <w:t>Purpose: Reads data from a CSV file and returns it as a pandas DataFrame.</w:t>
      </w:r>
    </w:p>
    <w:p w:rsidR="00A61829" w:rsidRPr="00737736" w:rsidRDefault="00131854">
      <w:pPr>
        <w:pStyle w:val="Heading3"/>
        <w:rPr>
          <w:sz w:val="32"/>
          <w:szCs w:val="32"/>
        </w:rPr>
      </w:pPr>
      <w:r w:rsidRPr="00737736">
        <w:rPr>
          <w:sz w:val="32"/>
          <w:szCs w:val="32"/>
        </w:rPr>
        <w:t>Steps or Methods Used:</w:t>
      </w:r>
    </w:p>
    <w:p w:rsidR="00A61829" w:rsidRPr="00737736" w:rsidRDefault="00131854">
      <w:pPr>
        <w:pStyle w:val="ListBullet"/>
        <w:rPr>
          <w:sz w:val="32"/>
          <w:szCs w:val="32"/>
        </w:rPr>
      </w:pPr>
      <w:r w:rsidRPr="00737736">
        <w:rPr>
          <w:sz w:val="32"/>
          <w:szCs w:val="32"/>
        </w:rPr>
        <w:t xml:space="preserve">Import the </w:t>
      </w:r>
      <w:proofErr w:type="gramStart"/>
      <w:r w:rsidRPr="00737736">
        <w:rPr>
          <w:sz w:val="32"/>
          <w:szCs w:val="32"/>
        </w:rPr>
        <w:t>pandas</w:t>
      </w:r>
      <w:proofErr w:type="gramEnd"/>
      <w:r w:rsidRPr="00737736">
        <w:rPr>
          <w:sz w:val="32"/>
          <w:szCs w:val="32"/>
        </w:rPr>
        <w:t xml:space="preserve"> library as pd.</w:t>
      </w:r>
    </w:p>
    <w:p w:rsidR="00A61829" w:rsidRPr="00737736" w:rsidRDefault="00131854">
      <w:pPr>
        <w:pStyle w:val="ListBullet"/>
        <w:rPr>
          <w:sz w:val="32"/>
          <w:szCs w:val="32"/>
        </w:rPr>
      </w:pPr>
      <w:r w:rsidRPr="00737736">
        <w:rPr>
          <w:sz w:val="32"/>
          <w:szCs w:val="32"/>
        </w:rPr>
        <w:t>Use the pd.read_</w:t>
      </w:r>
      <w:proofErr w:type="gramStart"/>
      <w:r w:rsidRPr="00737736">
        <w:rPr>
          <w:sz w:val="32"/>
          <w:szCs w:val="32"/>
        </w:rPr>
        <w:t>csv(</w:t>
      </w:r>
      <w:proofErr w:type="gramEnd"/>
      <w:r w:rsidRPr="00737736">
        <w:rPr>
          <w:sz w:val="32"/>
          <w:szCs w:val="32"/>
        </w:rPr>
        <w:t>) function to read data from the specified file path into a DataFrame.</w:t>
      </w:r>
    </w:p>
    <w:p w:rsidR="00A61829" w:rsidRPr="00737736" w:rsidRDefault="00131854">
      <w:pPr>
        <w:pStyle w:val="ListBullet"/>
        <w:rPr>
          <w:sz w:val="32"/>
          <w:szCs w:val="32"/>
        </w:rPr>
      </w:pPr>
      <w:r w:rsidRPr="00737736">
        <w:rPr>
          <w:sz w:val="32"/>
          <w:szCs w:val="32"/>
        </w:rPr>
        <w:t>Handle any exceptions and errors during file reading.</w:t>
      </w:r>
    </w:p>
    <w:p w:rsidR="00A61829" w:rsidRPr="00737736" w:rsidRDefault="00131854">
      <w:pPr>
        <w:pStyle w:val="ListBullet"/>
        <w:rPr>
          <w:sz w:val="32"/>
          <w:szCs w:val="32"/>
        </w:rPr>
      </w:pPr>
      <w:r w:rsidRPr="00737736">
        <w:rPr>
          <w:sz w:val="32"/>
          <w:szCs w:val="32"/>
        </w:rPr>
        <w:t>Return the DataFrame containing the CSV data.</w:t>
      </w:r>
    </w:p>
    <w:p w:rsidR="00A61829" w:rsidRPr="00737736" w:rsidRDefault="00131854">
      <w:pPr>
        <w:pStyle w:val="Heading3"/>
        <w:rPr>
          <w:sz w:val="32"/>
          <w:szCs w:val="32"/>
        </w:rPr>
      </w:pPr>
      <w:r w:rsidRPr="00737736">
        <w:rPr>
          <w:sz w:val="32"/>
          <w:szCs w:val="32"/>
        </w:rPr>
        <w:t>Formula:</w:t>
      </w:r>
    </w:p>
    <w:p w:rsidR="00A61829" w:rsidRPr="00737736" w:rsidRDefault="00131854">
      <w:pPr>
        <w:rPr>
          <w:sz w:val="32"/>
          <w:szCs w:val="32"/>
        </w:rPr>
      </w:pPr>
      <w:proofErr w:type="gramStart"/>
      <w:r w:rsidRPr="00737736">
        <w:rPr>
          <w:sz w:val="32"/>
          <w:szCs w:val="32"/>
        </w:rPr>
        <w:t>df</w:t>
      </w:r>
      <w:proofErr w:type="gramEnd"/>
      <w:r w:rsidRPr="00737736">
        <w:rPr>
          <w:sz w:val="32"/>
          <w:szCs w:val="32"/>
        </w:rPr>
        <w:t xml:space="preserve"> = pd.read_csv(file_path)</w:t>
      </w:r>
    </w:p>
    <w:p w:rsidR="00A61829" w:rsidRPr="00737736" w:rsidRDefault="00131854">
      <w:pPr>
        <w:rPr>
          <w:sz w:val="32"/>
          <w:szCs w:val="32"/>
        </w:rPr>
      </w:pPr>
      <w:r w:rsidRPr="00737736">
        <w:rPr>
          <w:sz w:val="32"/>
          <w:szCs w:val="32"/>
        </w:rPr>
        <w:br w:type="page"/>
      </w:r>
    </w:p>
    <w:p w:rsidR="00A61829" w:rsidRPr="00737CAD" w:rsidRDefault="00131854" w:rsidP="00737CAD">
      <w:pPr>
        <w:rPr>
          <w:b/>
          <w:color w:val="4F81BD" w:themeColor="accent1"/>
          <w:sz w:val="32"/>
          <w:szCs w:val="32"/>
        </w:rPr>
      </w:pPr>
      <w:r w:rsidRPr="00737CAD">
        <w:rPr>
          <w:b/>
          <w:color w:val="4F81BD" w:themeColor="accent1"/>
          <w:sz w:val="32"/>
          <w:szCs w:val="32"/>
        </w:rPr>
        <w:lastRenderedPageBreak/>
        <w:t>Function: describe_data</w:t>
      </w:r>
    </w:p>
    <w:p w:rsidR="00131854" w:rsidRPr="00737736" w:rsidRDefault="00131854">
      <w:pPr>
        <w:rPr>
          <w:sz w:val="32"/>
          <w:szCs w:val="32"/>
        </w:rPr>
      </w:pPr>
    </w:p>
    <w:p w:rsidR="00A61829" w:rsidRPr="00737736" w:rsidRDefault="00131854">
      <w:pPr>
        <w:rPr>
          <w:sz w:val="32"/>
          <w:szCs w:val="32"/>
        </w:rPr>
      </w:pPr>
      <w:r w:rsidRPr="00737736">
        <w:rPr>
          <w:sz w:val="32"/>
          <w:szCs w:val="32"/>
        </w:rPr>
        <w:t>Purpose: Provides a summary of the DataFrame, including basic information and a statistical description.</w:t>
      </w:r>
    </w:p>
    <w:p w:rsidR="00A61829" w:rsidRPr="00737736" w:rsidRDefault="00131854">
      <w:pPr>
        <w:pStyle w:val="Heading3"/>
        <w:rPr>
          <w:sz w:val="32"/>
          <w:szCs w:val="32"/>
        </w:rPr>
      </w:pPr>
      <w:r w:rsidRPr="00737736">
        <w:rPr>
          <w:sz w:val="32"/>
          <w:szCs w:val="32"/>
        </w:rPr>
        <w:t>Steps or Methods Used:</w:t>
      </w:r>
    </w:p>
    <w:p w:rsidR="00A61829" w:rsidRPr="00737736" w:rsidRDefault="00131854">
      <w:pPr>
        <w:pStyle w:val="ListBullet"/>
        <w:rPr>
          <w:sz w:val="32"/>
          <w:szCs w:val="32"/>
        </w:rPr>
      </w:pPr>
      <w:r w:rsidRPr="00737736">
        <w:rPr>
          <w:sz w:val="32"/>
          <w:szCs w:val="32"/>
        </w:rPr>
        <w:t xml:space="preserve">Print basic DataFrame information using </w:t>
      </w:r>
      <w:proofErr w:type="gramStart"/>
      <w:r w:rsidRPr="00737736">
        <w:rPr>
          <w:sz w:val="32"/>
          <w:szCs w:val="32"/>
        </w:rPr>
        <w:t>df.info(</w:t>
      </w:r>
      <w:proofErr w:type="gramEnd"/>
      <w:r w:rsidRPr="00737736">
        <w:rPr>
          <w:sz w:val="32"/>
          <w:szCs w:val="32"/>
        </w:rPr>
        <w:t>).</w:t>
      </w:r>
    </w:p>
    <w:p w:rsidR="00A61829" w:rsidRPr="00737736" w:rsidRDefault="00131854">
      <w:pPr>
        <w:pStyle w:val="ListBullet"/>
        <w:rPr>
          <w:sz w:val="32"/>
          <w:szCs w:val="32"/>
        </w:rPr>
      </w:pPr>
      <w:r w:rsidRPr="00737736">
        <w:rPr>
          <w:sz w:val="32"/>
          <w:szCs w:val="32"/>
        </w:rPr>
        <w:t xml:space="preserve">Print a statistical summary using </w:t>
      </w:r>
      <w:proofErr w:type="gramStart"/>
      <w:r w:rsidRPr="00737736">
        <w:rPr>
          <w:sz w:val="32"/>
          <w:szCs w:val="32"/>
        </w:rPr>
        <w:t>df.describe(</w:t>
      </w:r>
      <w:proofErr w:type="gramEnd"/>
      <w:r w:rsidRPr="00737736">
        <w:rPr>
          <w:sz w:val="32"/>
          <w:szCs w:val="32"/>
        </w:rPr>
        <w:t>) to display count, mean, standard deviation, min, max, and quartile values for each numeric column.</w:t>
      </w:r>
    </w:p>
    <w:p w:rsidR="00A61829" w:rsidRPr="00737736" w:rsidRDefault="00131854">
      <w:pPr>
        <w:rPr>
          <w:sz w:val="32"/>
          <w:szCs w:val="32"/>
        </w:rPr>
      </w:pPr>
      <w:r w:rsidRPr="00737736">
        <w:rPr>
          <w:sz w:val="32"/>
          <w:szCs w:val="32"/>
        </w:rPr>
        <w:br w:type="page"/>
      </w:r>
    </w:p>
    <w:p w:rsidR="00A61829" w:rsidRPr="00737CAD" w:rsidRDefault="00131854" w:rsidP="00737CAD">
      <w:pPr>
        <w:rPr>
          <w:b/>
          <w:color w:val="4F81BD" w:themeColor="accent1"/>
          <w:sz w:val="32"/>
          <w:szCs w:val="32"/>
        </w:rPr>
      </w:pPr>
      <w:r w:rsidRPr="00737CAD">
        <w:rPr>
          <w:b/>
          <w:color w:val="4F81BD" w:themeColor="accent1"/>
          <w:sz w:val="32"/>
          <w:szCs w:val="32"/>
        </w:rPr>
        <w:lastRenderedPageBreak/>
        <w:t>Function: rename_columns</w:t>
      </w:r>
    </w:p>
    <w:p w:rsidR="00131854" w:rsidRPr="00737736" w:rsidRDefault="00131854">
      <w:pPr>
        <w:rPr>
          <w:sz w:val="32"/>
          <w:szCs w:val="32"/>
        </w:rPr>
      </w:pPr>
    </w:p>
    <w:p w:rsidR="00A61829" w:rsidRPr="00737736" w:rsidRDefault="00131854">
      <w:pPr>
        <w:rPr>
          <w:sz w:val="32"/>
          <w:szCs w:val="32"/>
        </w:rPr>
      </w:pPr>
      <w:r w:rsidRPr="00737736">
        <w:rPr>
          <w:sz w:val="32"/>
          <w:szCs w:val="32"/>
        </w:rPr>
        <w:t>Purpose: Renames columns in a DataFrame.</w:t>
      </w:r>
    </w:p>
    <w:p w:rsidR="00A61829" w:rsidRPr="00737736" w:rsidRDefault="00131854">
      <w:pPr>
        <w:pStyle w:val="Heading3"/>
        <w:rPr>
          <w:sz w:val="32"/>
          <w:szCs w:val="32"/>
        </w:rPr>
      </w:pPr>
      <w:r w:rsidRPr="00737736">
        <w:rPr>
          <w:sz w:val="32"/>
          <w:szCs w:val="32"/>
        </w:rPr>
        <w:t>Steps or Methods Used:</w:t>
      </w:r>
    </w:p>
    <w:p w:rsidR="00A61829" w:rsidRPr="00737736" w:rsidRDefault="00131854">
      <w:pPr>
        <w:pStyle w:val="ListBullet"/>
        <w:rPr>
          <w:sz w:val="32"/>
          <w:szCs w:val="32"/>
        </w:rPr>
      </w:pPr>
      <w:r w:rsidRPr="00737736">
        <w:rPr>
          <w:sz w:val="32"/>
          <w:szCs w:val="32"/>
        </w:rPr>
        <w:t>Prepare a renaming dictionary that maps old column names to new ones.</w:t>
      </w:r>
    </w:p>
    <w:p w:rsidR="00A61829" w:rsidRPr="00737736" w:rsidRDefault="00131854">
      <w:pPr>
        <w:pStyle w:val="ListBullet"/>
        <w:rPr>
          <w:sz w:val="32"/>
          <w:szCs w:val="32"/>
        </w:rPr>
      </w:pPr>
      <w:r w:rsidRPr="00737736">
        <w:rPr>
          <w:sz w:val="32"/>
          <w:szCs w:val="32"/>
        </w:rPr>
        <w:t xml:space="preserve">Use </w:t>
      </w:r>
      <w:proofErr w:type="gramStart"/>
      <w:r w:rsidRPr="00737736">
        <w:rPr>
          <w:sz w:val="32"/>
          <w:szCs w:val="32"/>
        </w:rPr>
        <w:t>df.rename(</w:t>
      </w:r>
      <w:proofErr w:type="gramEnd"/>
      <w:r w:rsidRPr="00737736">
        <w:rPr>
          <w:sz w:val="32"/>
          <w:szCs w:val="32"/>
        </w:rPr>
        <w:t>columns=new_columns) to rename the columns.</w:t>
      </w:r>
    </w:p>
    <w:p w:rsidR="00A61829" w:rsidRPr="00737736" w:rsidRDefault="00131854">
      <w:pPr>
        <w:pStyle w:val="ListBullet"/>
        <w:rPr>
          <w:sz w:val="32"/>
          <w:szCs w:val="32"/>
        </w:rPr>
      </w:pPr>
      <w:r w:rsidRPr="00737736">
        <w:rPr>
          <w:sz w:val="32"/>
          <w:szCs w:val="32"/>
        </w:rPr>
        <w:t>Handle any errors that may occur during renaming.</w:t>
      </w:r>
    </w:p>
    <w:p w:rsidR="00A61829" w:rsidRPr="00737736" w:rsidRDefault="00131854">
      <w:pPr>
        <w:pStyle w:val="Heading3"/>
        <w:rPr>
          <w:sz w:val="32"/>
          <w:szCs w:val="32"/>
        </w:rPr>
      </w:pPr>
      <w:r w:rsidRPr="00737736">
        <w:rPr>
          <w:sz w:val="32"/>
          <w:szCs w:val="32"/>
        </w:rPr>
        <w:t>Formula:</w:t>
      </w:r>
    </w:p>
    <w:p w:rsidR="00A61829" w:rsidRPr="00737736" w:rsidRDefault="00131854">
      <w:pPr>
        <w:rPr>
          <w:sz w:val="32"/>
          <w:szCs w:val="32"/>
        </w:rPr>
      </w:pPr>
      <w:proofErr w:type="gramStart"/>
      <w:r w:rsidRPr="00737736">
        <w:rPr>
          <w:sz w:val="32"/>
          <w:szCs w:val="32"/>
        </w:rPr>
        <w:t>df</w:t>
      </w:r>
      <w:proofErr w:type="gramEnd"/>
      <w:r w:rsidRPr="00737736">
        <w:rPr>
          <w:sz w:val="32"/>
          <w:szCs w:val="32"/>
        </w:rPr>
        <w:t xml:space="preserve"> = df.rename(columns=new_columns)</w:t>
      </w:r>
    </w:p>
    <w:p w:rsidR="00A61829" w:rsidRPr="00737736" w:rsidRDefault="00131854">
      <w:pPr>
        <w:rPr>
          <w:sz w:val="32"/>
          <w:szCs w:val="32"/>
        </w:rPr>
      </w:pPr>
      <w:r w:rsidRPr="00737736">
        <w:rPr>
          <w:sz w:val="32"/>
          <w:szCs w:val="32"/>
        </w:rPr>
        <w:br w:type="page"/>
      </w:r>
    </w:p>
    <w:p w:rsidR="00A61829" w:rsidRPr="00737736" w:rsidRDefault="00131854">
      <w:pPr>
        <w:pStyle w:val="Heading2"/>
        <w:rPr>
          <w:sz w:val="32"/>
          <w:szCs w:val="32"/>
        </w:rPr>
      </w:pPr>
      <w:r w:rsidRPr="00737736">
        <w:rPr>
          <w:sz w:val="32"/>
          <w:szCs w:val="32"/>
        </w:rPr>
        <w:lastRenderedPageBreak/>
        <w:t>Function: change_data_types</w:t>
      </w:r>
    </w:p>
    <w:p w:rsidR="00131854" w:rsidRPr="00737736" w:rsidRDefault="00131854">
      <w:pPr>
        <w:rPr>
          <w:sz w:val="32"/>
          <w:szCs w:val="32"/>
        </w:rPr>
      </w:pPr>
    </w:p>
    <w:p w:rsidR="00A61829" w:rsidRPr="00737736" w:rsidRDefault="00131854">
      <w:pPr>
        <w:rPr>
          <w:sz w:val="32"/>
          <w:szCs w:val="32"/>
        </w:rPr>
      </w:pPr>
      <w:r w:rsidRPr="00737736">
        <w:rPr>
          <w:sz w:val="32"/>
          <w:szCs w:val="32"/>
        </w:rPr>
        <w:t>Purpose: Changes the data types of specified columns in a DataFrame.</w:t>
      </w:r>
    </w:p>
    <w:p w:rsidR="00A61829" w:rsidRPr="00737736" w:rsidRDefault="00131854">
      <w:pPr>
        <w:pStyle w:val="Heading3"/>
        <w:rPr>
          <w:sz w:val="32"/>
          <w:szCs w:val="32"/>
        </w:rPr>
      </w:pPr>
      <w:r w:rsidRPr="00737736">
        <w:rPr>
          <w:sz w:val="32"/>
          <w:szCs w:val="32"/>
        </w:rPr>
        <w:t>Steps or Methods Used:</w:t>
      </w:r>
    </w:p>
    <w:p w:rsidR="00A61829" w:rsidRPr="00737736" w:rsidRDefault="00131854">
      <w:pPr>
        <w:pStyle w:val="ListBullet"/>
        <w:rPr>
          <w:sz w:val="32"/>
          <w:szCs w:val="32"/>
        </w:rPr>
      </w:pPr>
      <w:r w:rsidRPr="00737736">
        <w:rPr>
          <w:sz w:val="32"/>
          <w:szCs w:val="32"/>
        </w:rPr>
        <w:t>Prepare a data type mapping dictionary that maps column names to target data types.</w:t>
      </w:r>
    </w:p>
    <w:p w:rsidR="00A61829" w:rsidRPr="00737736" w:rsidRDefault="00131854">
      <w:pPr>
        <w:pStyle w:val="ListBullet"/>
        <w:rPr>
          <w:sz w:val="32"/>
          <w:szCs w:val="32"/>
        </w:rPr>
      </w:pPr>
      <w:r w:rsidRPr="00737736">
        <w:rPr>
          <w:sz w:val="32"/>
          <w:szCs w:val="32"/>
        </w:rPr>
        <w:t xml:space="preserve">Use </w:t>
      </w:r>
      <w:proofErr w:type="gramStart"/>
      <w:r w:rsidRPr="00737736">
        <w:rPr>
          <w:sz w:val="32"/>
          <w:szCs w:val="32"/>
        </w:rPr>
        <w:t>df.astype(</w:t>
      </w:r>
      <w:proofErr w:type="gramEnd"/>
      <w:r w:rsidRPr="00737736">
        <w:rPr>
          <w:sz w:val="32"/>
          <w:szCs w:val="32"/>
        </w:rPr>
        <w:t>column_types) to convert the specified columns to the desired types.</w:t>
      </w:r>
    </w:p>
    <w:p w:rsidR="00A61829" w:rsidRPr="00737736" w:rsidRDefault="00131854">
      <w:pPr>
        <w:pStyle w:val="ListBullet"/>
        <w:rPr>
          <w:sz w:val="32"/>
          <w:szCs w:val="32"/>
        </w:rPr>
      </w:pPr>
      <w:r w:rsidRPr="00737736">
        <w:rPr>
          <w:sz w:val="32"/>
          <w:szCs w:val="32"/>
        </w:rPr>
        <w:t>Handle any errors that may occur if the conversion is not possible.</w:t>
      </w:r>
    </w:p>
    <w:p w:rsidR="00A61829" w:rsidRPr="00737736" w:rsidRDefault="00131854">
      <w:pPr>
        <w:pStyle w:val="Heading3"/>
        <w:rPr>
          <w:sz w:val="32"/>
          <w:szCs w:val="32"/>
        </w:rPr>
      </w:pPr>
      <w:r w:rsidRPr="00737736">
        <w:rPr>
          <w:sz w:val="32"/>
          <w:szCs w:val="32"/>
        </w:rPr>
        <w:t>Formula:</w:t>
      </w:r>
    </w:p>
    <w:p w:rsidR="00A61829" w:rsidRPr="00737736" w:rsidRDefault="00131854">
      <w:pPr>
        <w:rPr>
          <w:sz w:val="32"/>
          <w:szCs w:val="32"/>
        </w:rPr>
      </w:pPr>
      <w:proofErr w:type="gramStart"/>
      <w:r w:rsidRPr="00737736">
        <w:rPr>
          <w:sz w:val="32"/>
          <w:szCs w:val="32"/>
        </w:rPr>
        <w:t>df</w:t>
      </w:r>
      <w:proofErr w:type="gramEnd"/>
      <w:r w:rsidRPr="00737736">
        <w:rPr>
          <w:sz w:val="32"/>
          <w:szCs w:val="32"/>
        </w:rPr>
        <w:t xml:space="preserve"> = df.astype(column_types)</w:t>
      </w:r>
    </w:p>
    <w:p w:rsidR="00A61829" w:rsidRPr="00737736" w:rsidRDefault="00131854">
      <w:pPr>
        <w:rPr>
          <w:sz w:val="32"/>
          <w:szCs w:val="32"/>
        </w:rPr>
      </w:pPr>
      <w:r w:rsidRPr="00737736">
        <w:rPr>
          <w:sz w:val="32"/>
          <w:szCs w:val="32"/>
        </w:rPr>
        <w:br w:type="page"/>
      </w:r>
    </w:p>
    <w:p w:rsidR="00A61829" w:rsidRPr="00737736" w:rsidRDefault="00131854">
      <w:pPr>
        <w:pStyle w:val="Heading2"/>
        <w:rPr>
          <w:sz w:val="32"/>
          <w:szCs w:val="32"/>
        </w:rPr>
      </w:pPr>
      <w:r w:rsidRPr="00737736">
        <w:rPr>
          <w:sz w:val="32"/>
          <w:szCs w:val="32"/>
        </w:rPr>
        <w:lastRenderedPageBreak/>
        <w:t>Function: bin_data</w:t>
      </w:r>
    </w:p>
    <w:p w:rsidR="00131854" w:rsidRPr="00737736" w:rsidRDefault="00131854">
      <w:pPr>
        <w:rPr>
          <w:sz w:val="32"/>
          <w:szCs w:val="32"/>
        </w:rPr>
      </w:pPr>
    </w:p>
    <w:p w:rsidR="00A61829" w:rsidRPr="00737736" w:rsidRDefault="00131854">
      <w:pPr>
        <w:rPr>
          <w:sz w:val="32"/>
          <w:szCs w:val="32"/>
        </w:rPr>
      </w:pPr>
      <w:r w:rsidRPr="00737736">
        <w:rPr>
          <w:sz w:val="32"/>
          <w:szCs w:val="32"/>
        </w:rPr>
        <w:t>Purpose: Bins data in a DataFrame column into specified categories.</w:t>
      </w:r>
    </w:p>
    <w:p w:rsidR="00A61829" w:rsidRPr="00737736" w:rsidRDefault="00131854">
      <w:pPr>
        <w:pStyle w:val="Heading3"/>
        <w:rPr>
          <w:sz w:val="32"/>
          <w:szCs w:val="32"/>
        </w:rPr>
      </w:pPr>
      <w:r w:rsidRPr="00737736">
        <w:rPr>
          <w:sz w:val="32"/>
          <w:szCs w:val="32"/>
        </w:rPr>
        <w:t>Steps or Methods Used:</w:t>
      </w:r>
    </w:p>
    <w:p w:rsidR="00A61829" w:rsidRPr="00737736" w:rsidRDefault="00131854">
      <w:pPr>
        <w:pStyle w:val="ListBullet"/>
        <w:rPr>
          <w:sz w:val="32"/>
          <w:szCs w:val="32"/>
        </w:rPr>
      </w:pPr>
      <w:r w:rsidRPr="00737736">
        <w:rPr>
          <w:sz w:val="32"/>
          <w:szCs w:val="32"/>
        </w:rPr>
        <w:t>Define bin edges and labels for categorizing the data.</w:t>
      </w:r>
    </w:p>
    <w:p w:rsidR="00A61829" w:rsidRPr="00737736" w:rsidRDefault="00131854">
      <w:pPr>
        <w:pStyle w:val="ListBullet"/>
        <w:rPr>
          <w:sz w:val="32"/>
          <w:szCs w:val="32"/>
        </w:rPr>
      </w:pPr>
      <w:r w:rsidRPr="00737736">
        <w:rPr>
          <w:sz w:val="32"/>
          <w:szCs w:val="32"/>
        </w:rPr>
        <w:t xml:space="preserve">Use </w:t>
      </w:r>
      <w:proofErr w:type="gramStart"/>
      <w:r w:rsidRPr="00737736">
        <w:rPr>
          <w:sz w:val="32"/>
          <w:szCs w:val="32"/>
        </w:rPr>
        <w:t>pd.cut(</w:t>
      </w:r>
      <w:proofErr w:type="gramEnd"/>
      <w:r w:rsidRPr="00737736">
        <w:rPr>
          <w:sz w:val="32"/>
          <w:szCs w:val="32"/>
        </w:rPr>
        <w:t>) to create the binned categories and add the resulting series as a new column to the DataFrame.</w:t>
      </w:r>
    </w:p>
    <w:p w:rsidR="00A61829" w:rsidRPr="00737736" w:rsidRDefault="00131854">
      <w:pPr>
        <w:pStyle w:val="ListBullet"/>
        <w:rPr>
          <w:sz w:val="32"/>
          <w:szCs w:val="32"/>
        </w:rPr>
      </w:pPr>
      <w:r w:rsidRPr="00737736">
        <w:rPr>
          <w:sz w:val="32"/>
          <w:szCs w:val="32"/>
        </w:rPr>
        <w:t>Handle any issues during binning, such as incorrect bin specifications.</w:t>
      </w:r>
    </w:p>
    <w:p w:rsidR="00A61829" w:rsidRPr="00737736" w:rsidRDefault="00131854">
      <w:pPr>
        <w:pStyle w:val="Heading3"/>
        <w:rPr>
          <w:sz w:val="32"/>
          <w:szCs w:val="32"/>
        </w:rPr>
      </w:pPr>
      <w:r w:rsidRPr="00737736">
        <w:rPr>
          <w:sz w:val="32"/>
          <w:szCs w:val="32"/>
        </w:rPr>
        <w:t>Formula:</w:t>
      </w:r>
    </w:p>
    <w:p w:rsidR="00A61829" w:rsidRPr="00737736" w:rsidRDefault="00131854">
      <w:pPr>
        <w:rPr>
          <w:sz w:val="32"/>
          <w:szCs w:val="32"/>
        </w:rPr>
      </w:pPr>
      <w:proofErr w:type="gramStart"/>
      <w:r w:rsidRPr="00737736">
        <w:rPr>
          <w:sz w:val="32"/>
          <w:szCs w:val="32"/>
        </w:rPr>
        <w:t>df[</w:t>
      </w:r>
      <w:proofErr w:type="gramEnd"/>
      <w:r w:rsidRPr="00737736">
        <w:rPr>
          <w:sz w:val="32"/>
          <w:szCs w:val="32"/>
        </w:rPr>
        <w:t>f'{column}_binned'] = pd.cut(df[column], bins=bins, labels=labels)</w:t>
      </w:r>
    </w:p>
    <w:p w:rsidR="00A61829" w:rsidRPr="00737736" w:rsidRDefault="00131854">
      <w:pPr>
        <w:rPr>
          <w:sz w:val="32"/>
          <w:szCs w:val="32"/>
        </w:rPr>
      </w:pPr>
      <w:r w:rsidRPr="00737736">
        <w:rPr>
          <w:sz w:val="32"/>
          <w:szCs w:val="32"/>
        </w:rPr>
        <w:br w:type="page"/>
      </w:r>
    </w:p>
    <w:p w:rsidR="00A61829" w:rsidRPr="00737736" w:rsidRDefault="00131854">
      <w:pPr>
        <w:pStyle w:val="Heading2"/>
        <w:rPr>
          <w:sz w:val="32"/>
          <w:szCs w:val="32"/>
        </w:rPr>
      </w:pPr>
      <w:r w:rsidRPr="00737736">
        <w:rPr>
          <w:sz w:val="32"/>
          <w:szCs w:val="32"/>
        </w:rPr>
        <w:lastRenderedPageBreak/>
        <w:t>Function: replace_values</w:t>
      </w:r>
    </w:p>
    <w:p w:rsidR="00131854" w:rsidRPr="00737736" w:rsidRDefault="00131854">
      <w:pPr>
        <w:rPr>
          <w:sz w:val="32"/>
          <w:szCs w:val="32"/>
        </w:rPr>
      </w:pPr>
    </w:p>
    <w:p w:rsidR="00A61829" w:rsidRPr="00737736" w:rsidRDefault="00131854">
      <w:pPr>
        <w:rPr>
          <w:sz w:val="32"/>
          <w:szCs w:val="32"/>
        </w:rPr>
      </w:pPr>
      <w:r w:rsidRPr="00737736">
        <w:rPr>
          <w:sz w:val="32"/>
          <w:szCs w:val="32"/>
        </w:rPr>
        <w:t>Purpose: Replaces specific values in a DataFrame column with new values.</w:t>
      </w:r>
    </w:p>
    <w:p w:rsidR="00A61829" w:rsidRPr="00737736" w:rsidRDefault="00131854">
      <w:pPr>
        <w:pStyle w:val="Heading3"/>
        <w:rPr>
          <w:sz w:val="32"/>
          <w:szCs w:val="32"/>
        </w:rPr>
      </w:pPr>
      <w:r w:rsidRPr="00737736">
        <w:rPr>
          <w:sz w:val="32"/>
          <w:szCs w:val="32"/>
        </w:rPr>
        <w:t>Steps or Methods Used:</w:t>
      </w:r>
    </w:p>
    <w:p w:rsidR="00A61829" w:rsidRPr="00737736" w:rsidRDefault="00131854">
      <w:pPr>
        <w:pStyle w:val="ListBullet"/>
        <w:rPr>
          <w:sz w:val="32"/>
          <w:szCs w:val="32"/>
        </w:rPr>
      </w:pPr>
      <w:r w:rsidRPr="00737736">
        <w:rPr>
          <w:sz w:val="32"/>
          <w:szCs w:val="32"/>
        </w:rPr>
        <w:t>Identify the target values to be replaced in the specified column.</w:t>
      </w:r>
    </w:p>
    <w:p w:rsidR="00A61829" w:rsidRPr="00737736" w:rsidRDefault="00131854">
      <w:pPr>
        <w:pStyle w:val="ListBullet"/>
        <w:rPr>
          <w:sz w:val="32"/>
          <w:szCs w:val="32"/>
        </w:rPr>
      </w:pPr>
      <w:r w:rsidRPr="00737736">
        <w:rPr>
          <w:sz w:val="32"/>
          <w:szCs w:val="32"/>
        </w:rPr>
        <w:t xml:space="preserve">Use </w:t>
      </w:r>
      <w:proofErr w:type="gramStart"/>
      <w:r w:rsidRPr="00737736">
        <w:rPr>
          <w:sz w:val="32"/>
          <w:szCs w:val="32"/>
        </w:rPr>
        <w:t>df[</w:t>
      </w:r>
      <w:proofErr w:type="gramEnd"/>
      <w:r w:rsidRPr="00737736">
        <w:rPr>
          <w:sz w:val="32"/>
          <w:szCs w:val="32"/>
        </w:rPr>
        <w:t>column_name].replace(to_replace, value) to replace the old values with the new ones.</w:t>
      </w:r>
    </w:p>
    <w:p w:rsidR="00A61829" w:rsidRPr="00737736" w:rsidRDefault="00131854">
      <w:pPr>
        <w:pStyle w:val="Heading3"/>
        <w:rPr>
          <w:sz w:val="32"/>
          <w:szCs w:val="32"/>
        </w:rPr>
      </w:pPr>
      <w:r w:rsidRPr="00737736">
        <w:rPr>
          <w:sz w:val="32"/>
          <w:szCs w:val="32"/>
        </w:rPr>
        <w:t>Formula:</w:t>
      </w:r>
    </w:p>
    <w:p w:rsidR="00A61829" w:rsidRPr="00737736" w:rsidRDefault="00131854">
      <w:pPr>
        <w:rPr>
          <w:sz w:val="32"/>
          <w:szCs w:val="32"/>
        </w:rPr>
      </w:pPr>
      <w:proofErr w:type="gramStart"/>
      <w:r w:rsidRPr="00737736">
        <w:rPr>
          <w:sz w:val="32"/>
          <w:szCs w:val="32"/>
        </w:rPr>
        <w:t>df[</w:t>
      </w:r>
      <w:proofErr w:type="gramEnd"/>
      <w:r w:rsidRPr="00737736">
        <w:rPr>
          <w:sz w:val="32"/>
          <w:szCs w:val="32"/>
        </w:rPr>
        <w:t>column_name] = df[column_name].replace(to_replace, value)</w:t>
      </w:r>
    </w:p>
    <w:p w:rsidR="00737736" w:rsidRDefault="00737736">
      <w:pPr>
        <w:rPr>
          <w:sz w:val="32"/>
          <w:szCs w:val="32"/>
        </w:rPr>
      </w:pPr>
    </w:p>
    <w:p w:rsidR="00737736" w:rsidRDefault="00737736" w:rsidP="00737736">
      <w:r>
        <w:br w:type="page"/>
      </w:r>
    </w:p>
    <w:p w:rsidR="00737736" w:rsidRPr="00737736" w:rsidRDefault="00737736" w:rsidP="00357462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Function: </w:t>
      </w:r>
      <w:proofErr w:type="spellStart"/>
      <w:r>
        <w:rPr>
          <w:sz w:val="32"/>
          <w:szCs w:val="32"/>
        </w:rPr>
        <w:t>handle_null</w:t>
      </w:r>
      <w:r w:rsidRPr="00737736">
        <w:rPr>
          <w:sz w:val="32"/>
          <w:szCs w:val="32"/>
        </w:rPr>
        <w:t>_values</w:t>
      </w:r>
      <w:proofErr w:type="spellEnd"/>
    </w:p>
    <w:p w:rsidR="00737736" w:rsidRPr="00737736" w:rsidRDefault="00737736" w:rsidP="00357462">
      <w:pPr>
        <w:rPr>
          <w:sz w:val="32"/>
          <w:szCs w:val="32"/>
        </w:rPr>
      </w:pPr>
    </w:p>
    <w:p w:rsidR="00737736" w:rsidRPr="00737736" w:rsidRDefault="00737736" w:rsidP="00357462">
      <w:pPr>
        <w:rPr>
          <w:sz w:val="32"/>
          <w:szCs w:val="32"/>
        </w:rPr>
      </w:pPr>
      <w:r>
        <w:rPr>
          <w:sz w:val="32"/>
          <w:szCs w:val="32"/>
        </w:rPr>
        <w:t>Purpose: Handles null</w:t>
      </w:r>
      <w:r w:rsidRPr="00737736">
        <w:rPr>
          <w:sz w:val="32"/>
          <w:szCs w:val="32"/>
        </w:rPr>
        <w:t xml:space="preserve"> values in a </w:t>
      </w:r>
      <w:proofErr w:type="spellStart"/>
      <w:r w:rsidRPr="00737736">
        <w:rPr>
          <w:sz w:val="32"/>
          <w:szCs w:val="32"/>
        </w:rPr>
        <w:t>DataFrame</w:t>
      </w:r>
      <w:proofErr w:type="spellEnd"/>
      <w:r w:rsidRPr="00737736">
        <w:rPr>
          <w:sz w:val="32"/>
          <w:szCs w:val="32"/>
        </w:rPr>
        <w:t xml:space="preserve"> using different strategies like mean, media</w:t>
      </w:r>
      <w:r>
        <w:rPr>
          <w:sz w:val="32"/>
          <w:szCs w:val="32"/>
        </w:rPr>
        <w:t>n, mode, or dropping the null</w:t>
      </w:r>
      <w:r w:rsidRPr="00737736">
        <w:rPr>
          <w:sz w:val="32"/>
          <w:szCs w:val="32"/>
        </w:rPr>
        <w:t xml:space="preserve"> values.</w:t>
      </w:r>
    </w:p>
    <w:p w:rsidR="00737736" w:rsidRPr="00737736" w:rsidRDefault="00737736" w:rsidP="00357462">
      <w:pPr>
        <w:pStyle w:val="Heading3"/>
        <w:rPr>
          <w:sz w:val="32"/>
          <w:szCs w:val="32"/>
        </w:rPr>
      </w:pPr>
      <w:r w:rsidRPr="00737736">
        <w:rPr>
          <w:sz w:val="32"/>
          <w:szCs w:val="32"/>
        </w:rPr>
        <w:t>Steps or Methods Used:</w:t>
      </w:r>
    </w:p>
    <w:p w:rsidR="00737736" w:rsidRPr="00737736" w:rsidRDefault="00737736" w:rsidP="00357462">
      <w:pPr>
        <w:pStyle w:val="ListBullet"/>
        <w:rPr>
          <w:sz w:val="32"/>
          <w:szCs w:val="32"/>
        </w:rPr>
      </w:pPr>
      <w:r w:rsidRPr="00737736">
        <w:rPr>
          <w:sz w:val="32"/>
          <w:szCs w:val="32"/>
        </w:rPr>
        <w:t>Select</w:t>
      </w:r>
      <w:r>
        <w:rPr>
          <w:sz w:val="32"/>
          <w:szCs w:val="32"/>
        </w:rPr>
        <w:t xml:space="preserve"> a strategy for handling null</w:t>
      </w:r>
      <w:r w:rsidRPr="00737736">
        <w:rPr>
          <w:sz w:val="32"/>
          <w:szCs w:val="32"/>
        </w:rPr>
        <w:t xml:space="preserve"> values (mean, median, mode, or drop).</w:t>
      </w:r>
    </w:p>
    <w:p w:rsidR="00737736" w:rsidRPr="00737736" w:rsidRDefault="00737736" w:rsidP="00357462">
      <w:pPr>
        <w:pStyle w:val="ListBullet"/>
        <w:rPr>
          <w:sz w:val="32"/>
          <w:szCs w:val="32"/>
        </w:rPr>
      </w:pPr>
      <w:r w:rsidRPr="00737736">
        <w:rPr>
          <w:sz w:val="32"/>
          <w:szCs w:val="32"/>
        </w:rPr>
        <w:t xml:space="preserve">Apply the chosen method to handle </w:t>
      </w:r>
      <w:r w:rsidR="00357462">
        <w:rPr>
          <w:sz w:val="32"/>
          <w:szCs w:val="32"/>
        </w:rPr>
        <w:t xml:space="preserve">null </w:t>
      </w:r>
      <w:r w:rsidRPr="00737736">
        <w:rPr>
          <w:sz w:val="32"/>
          <w:szCs w:val="32"/>
        </w:rPr>
        <w:t>values.</w:t>
      </w:r>
    </w:p>
    <w:p w:rsidR="00737736" w:rsidRPr="00737736" w:rsidRDefault="00737736" w:rsidP="00357462">
      <w:pPr>
        <w:pStyle w:val="ListBullet"/>
        <w:rPr>
          <w:sz w:val="32"/>
          <w:szCs w:val="32"/>
        </w:rPr>
      </w:pPr>
      <w:r w:rsidRPr="00737736">
        <w:rPr>
          <w:sz w:val="32"/>
          <w:szCs w:val="32"/>
        </w:rPr>
        <w:t>Handle any invalid strategies by printing an error message.</w:t>
      </w:r>
    </w:p>
    <w:p w:rsidR="00737736" w:rsidRPr="00737736" w:rsidRDefault="00737736" w:rsidP="00357462">
      <w:pPr>
        <w:pStyle w:val="Heading3"/>
        <w:rPr>
          <w:sz w:val="32"/>
          <w:szCs w:val="32"/>
        </w:rPr>
      </w:pPr>
      <w:r w:rsidRPr="00737736">
        <w:rPr>
          <w:sz w:val="32"/>
          <w:szCs w:val="32"/>
        </w:rPr>
        <w:t>Formula:</w:t>
      </w:r>
    </w:p>
    <w:p w:rsidR="00737736" w:rsidRPr="00737736" w:rsidRDefault="00737736" w:rsidP="00357462">
      <w:pPr>
        <w:rPr>
          <w:sz w:val="32"/>
          <w:szCs w:val="32"/>
        </w:rPr>
      </w:pPr>
      <w:proofErr w:type="spellStart"/>
      <w:proofErr w:type="gramStart"/>
      <w:r w:rsidRPr="00737736">
        <w:rPr>
          <w:sz w:val="32"/>
          <w:szCs w:val="32"/>
        </w:rPr>
        <w:t>df</w:t>
      </w:r>
      <w:proofErr w:type="spellEnd"/>
      <w:proofErr w:type="gramEnd"/>
      <w:r w:rsidRPr="00737736">
        <w:rPr>
          <w:sz w:val="32"/>
          <w:szCs w:val="32"/>
        </w:rPr>
        <w:t xml:space="preserve"> = </w:t>
      </w:r>
      <w:proofErr w:type="spellStart"/>
      <w:r w:rsidRPr="00737736">
        <w:rPr>
          <w:sz w:val="32"/>
          <w:szCs w:val="32"/>
        </w:rPr>
        <w:t>df.fillna</w:t>
      </w:r>
      <w:proofErr w:type="spellEnd"/>
      <w:r w:rsidRPr="00737736">
        <w:rPr>
          <w:sz w:val="32"/>
          <w:szCs w:val="32"/>
        </w:rPr>
        <w:t>(</w:t>
      </w:r>
      <w:proofErr w:type="spellStart"/>
      <w:r w:rsidRPr="00737736">
        <w:rPr>
          <w:sz w:val="32"/>
          <w:szCs w:val="32"/>
        </w:rPr>
        <w:t>df.mean</w:t>
      </w:r>
      <w:proofErr w:type="spellEnd"/>
      <w:r w:rsidRPr="00737736">
        <w:rPr>
          <w:sz w:val="32"/>
          <w:szCs w:val="32"/>
        </w:rPr>
        <w:t>())  # or other methods depending on strategy</w:t>
      </w:r>
    </w:p>
    <w:p w:rsidR="00A61829" w:rsidRPr="00737736" w:rsidRDefault="00131854">
      <w:pPr>
        <w:rPr>
          <w:sz w:val="32"/>
          <w:szCs w:val="32"/>
        </w:rPr>
      </w:pPr>
      <w:r w:rsidRPr="00737736">
        <w:rPr>
          <w:sz w:val="32"/>
          <w:szCs w:val="32"/>
        </w:rPr>
        <w:br w:type="page"/>
      </w:r>
    </w:p>
    <w:p w:rsidR="00A61829" w:rsidRPr="00737736" w:rsidRDefault="00131854">
      <w:pPr>
        <w:pStyle w:val="Heading2"/>
        <w:rPr>
          <w:sz w:val="32"/>
          <w:szCs w:val="32"/>
        </w:rPr>
      </w:pPr>
      <w:r w:rsidRPr="00737736">
        <w:rPr>
          <w:sz w:val="32"/>
          <w:szCs w:val="32"/>
        </w:rPr>
        <w:lastRenderedPageBreak/>
        <w:t>Function: handle_outliers</w:t>
      </w:r>
    </w:p>
    <w:p w:rsidR="00131854" w:rsidRPr="00737736" w:rsidRDefault="00131854">
      <w:pPr>
        <w:rPr>
          <w:sz w:val="32"/>
          <w:szCs w:val="32"/>
        </w:rPr>
      </w:pPr>
    </w:p>
    <w:p w:rsidR="00A61829" w:rsidRPr="00737736" w:rsidRDefault="00131854">
      <w:pPr>
        <w:rPr>
          <w:sz w:val="32"/>
          <w:szCs w:val="32"/>
        </w:rPr>
      </w:pPr>
      <w:r w:rsidRPr="00737736">
        <w:rPr>
          <w:sz w:val="32"/>
          <w:szCs w:val="32"/>
        </w:rPr>
        <w:t>Purpose: Handles outliers in a DataFrame column using different statistical methods (IQR or Z-score).</w:t>
      </w:r>
    </w:p>
    <w:p w:rsidR="00A61829" w:rsidRPr="00737736" w:rsidRDefault="00131854">
      <w:pPr>
        <w:pStyle w:val="Heading3"/>
        <w:rPr>
          <w:sz w:val="32"/>
          <w:szCs w:val="32"/>
        </w:rPr>
      </w:pPr>
      <w:r w:rsidRPr="00737736">
        <w:rPr>
          <w:sz w:val="32"/>
          <w:szCs w:val="32"/>
        </w:rPr>
        <w:t>Steps or Methods Used:</w:t>
      </w:r>
    </w:p>
    <w:p w:rsidR="00A61829" w:rsidRPr="00737736" w:rsidRDefault="00131854">
      <w:pPr>
        <w:pStyle w:val="ListBullet"/>
        <w:rPr>
          <w:sz w:val="32"/>
          <w:szCs w:val="32"/>
        </w:rPr>
      </w:pPr>
      <w:r w:rsidRPr="00737736">
        <w:rPr>
          <w:sz w:val="32"/>
          <w:szCs w:val="32"/>
        </w:rPr>
        <w:t>Choose a method (IQR or Z-score) for detecting outliers.</w:t>
      </w:r>
    </w:p>
    <w:p w:rsidR="00A61829" w:rsidRPr="00737736" w:rsidRDefault="00131854">
      <w:pPr>
        <w:pStyle w:val="ListBullet"/>
        <w:rPr>
          <w:sz w:val="32"/>
          <w:szCs w:val="32"/>
        </w:rPr>
      </w:pPr>
      <w:r w:rsidRPr="00737736">
        <w:rPr>
          <w:sz w:val="32"/>
          <w:szCs w:val="32"/>
        </w:rPr>
        <w:t>Calculate outlier thresholds based on the chosen method.</w:t>
      </w:r>
    </w:p>
    <w:p w:rsidR="00A61829" w:rsidRPr="00737736" w:rsidRDefault="00131854">
      <w:pPr>
        <w:pStyle w:val="ListBullet"/>
        <w:rPr>
          <w:sz w:val="32"/>
          <w:szCs w:val="32"/>
        </w:rPr>
      </w:pPr>
      <w:r w:rsidRPr="00737736">
        <w:rPr>
          <w:sz w:val="32"/>
          <w:szCs w:val="32"/>
        </w:rPr>
        <w:t>Filter out or handle rows containing outliers.</w:t>
      </w:r>
    </w:p>
    <w:p w:rsidR="00A61829" w:rsidRPr="00737736" w:rsidRDefault="00131854">
      <w:pPr>
        <w:pStyle w:val="ListBullet"/>
        <w:rPr>
          <w:sz w:val="32"/>
          <w:szCs w:val="32"/>
        </w:rPr>
      </w:pPr>
      <w:r w:rsidRPr="00737736">
        <w:rPr>
          <w:sz w:val="32"/>
          <w:szCs w:val="32"/>
        </w:rPr>
        <w:t>Handle any invalid methods by printing an error message.</w:t>
      </w:r>
    </w:p>
    <w:p w:rsidR="00A61829" w:rsidRPr="00737736" w:rsidRDefault="00131854">
      <w:pPr>
        <w:pStyle w:val="Heading3"/>
        <w:rPr>
          <w:sz w:val="32"/>
          <w:szCs w:val="32"/>
        </w:rPr>
      </w:pPr>
      <w:r w:rsidRPr="00737736">
        <w:rPr>
          <w:sz w:val="32"/>
          <w:szCs w:val="32"/>
        </w:rPr>
        <w:t>Formula:</w:t>
      </w:r>
    </w:p>
    <w:p w:rsidR="00A61829" w:rsidRPr="00737736" w:rsidRDefault="00131854">
      <w:pPr>
        <w:rPr>
          <w:sz w:val="32"/>
          <w:szCs w:val="32"/>
        </w:rPr>
      </w:pPr>
      <w:proofErr w:type="gramStart"/>
      <w:r w:rsidRPr="00737736">
        <w:rPr>
          <w:sz w:val="32"/>
          <w:szCs w:val="32"/>
        </w:rPr>
        <w:t>df</w:t>
      </w:r>
      <w:proofErr w:type="gramEnd"/>
      <w:r w:rsidRPr="00737736">
        <w:rPr>
          <w:sz w:val="32"/>
          <w:szCs w:val="32"/>
        </w:rPr>
        <w:t xml:space="preserve"> = df[(np.abs(stats.zscore(df[column])) &lt; 3)]  # or other methods depending on strategy</w:t>
      </w:r>
    </w:p>
    <w:p w:rsidR="00A61829" w:rsidRPr="00737736" w:rsidRDefault="00131854">
      <w:pPr>
        <w:rPr>
          <w:sz w:val="32"/>
          <w:szCs w:val="32"/>
        </w:rPr>
      </w:pPr>
      <w:r w:rsidRPr="00737736">
        <w:rPr>
          <w:sz w:val="32"/>
          <w:szCs w:val="32"/>
        </w:rPr>
        <w:br w:type="page"/>
      </w:r>
    </w:p>
    <w:p w:rsidR="00A61829" w:rsidRPr="00737736" w:rsidRDefault="00131854">
      <w:pPr>
        <w:pStyle w:val="Heading2"/>
        <w:rPr>
          <w:sz w:val="32"/>
          <w:szCs w:val="32"/>
        </w:rPr>
      </w:pPr>
      <w:r w:rsidRPr="00737736">
        <w:rPr>
          <w:sz w:val="32"/>
          <w:szCs w:val="32"/>
        </w:rPr>
        <w:lastRenderedPageBreak/>
        <w:t>Function: sample_data</w:t>
      </w:r>
    </w:p>
    <w:p w:rsidR="00A61829" w:rsidRPr="00737736" w:rsidRDefault="00131854">
      <w:pPr>
        <w:rPr>
          <w:sz w:val="32"/>
          <w:szCs w:val="32"/>
        </w:rPr>
      </w:pPr>
      <w:r w:rsidRPr="00737736">
        <w:rPr>
          <w:sz w:val="32"/>
          <w:szCs w:val="32"/>
        </w:rPr>
        <w:t>Purpose: Samples data from a DataFrame based on a specified method.</w:t>
      </w:r>
    </w:p>
    <w:p w:rsidR="00A61829" w:rsidRPr="00737736" w:rsidRDefault="00131854">
      <w:pPr>
        <w:pStyle w:val="Heading3"/>
        <w:rPr>
          <w:sz w:val="32"/>
          <w:szCs w:val="32"/>
        </w:rPr>
      </w:pPr>
      <w:r w:rsidRPr="00737736">
        <w:rPr>
          <w:sz w:val="32"/>
          <w:szCs w:val="32"/>
        </w:rPr>
        <w:t>Steps or Methods Used:</w:t>
      </w:r>
    </w:p>
    <w:p w:rsidR="00A61829" w:rsidRPr="00737736" w:rsidRDefault="00131854">
      <w:pPr>
        <w:pStyle w:val="ListBullet"/>
        <w:rPr>
          <w:sz w:val="32"/>
          <w:szCs w:val="32"/>
        </w:rPr>
      </w:pPr>
      <w:r w:rsidRPr="00737736">
        <w:rPr>
          <w:sz w:val="32"/>
          <w:szCs w:val="32"/>
        </w:rPr>
        <w:t>Choose a sampling method (random or stratified).</w:t>
      </w:r>
    </w:p>
    <w:p w:rsidR="00A61829" w:rsidRPr="00737736" w:rsidRDefault="00131854">
      <w:pPr>
        <w:pStyle w:val="ListBullet"/>
        <w:rPr>
          <w:sz w:val="32"/>
          <w:szCs w:val="32"/>
        </w:rPr>
      </w:pPr>
      <w:r w:rsidRPr="00737736">
        <w:rPr>
          <w:sz w:val="32"/>
          <w:szCs w:val="32"/>
        </w:rPr>
        <w:t>Perform sampling using the chosen method.</w:t>
      </w:r>
    </w:p>
    <w:p w:rsidR="00A61829" w:rsidRPr="00737736" w:rsidRDefault="00131854">
      <w:pPr>
        <w:pStyle w:val="ListBullet"/>
        <w:rPr>
          <w:sz w:val="32"/>
          <w:szCs w:val="32"/>
        </w:rPr>
      </w:pPr>
      <w:r w:rsidRPr="00737736">
        <w:rPr>
          <w:sz w:val="32"/>
          <w:szCs w:val="32"/>
        </w:rPr>
        <w:t>Handle any invalid methods by printing an error message.</w:t>
      </w:r>
    </w:p>
    <w:p w:rsidR="00A61829" w:rsidRPr="00737736" w:rsidRDefault="00131854">
      <w:pPr>
        <w:pStyle w:val="Heading3"/>
        <w:rPr>
          <w:sz w:val="32"/>
          <w:szCs w:val="32"/>
        </w:rPr>
      </w:pPr>
      <w:r w:rsidRPr="00737736">
        <w:rPr>
          <w:sz w:val="32"/>
          <w:szCs w:val="32"/>
        </w:rPr>
        <w:t>Formula:</w:t>
      </w:r>
    </w:p>
    <w:p w:rsidR="00A61829" w:rsidRPr="00737736" w:rsidRDefault="00131854">
      <w:pPr>
        <w:rPr>
          <w:sz w:val="32"/>
          <w:szCs w:val="32"/>
        </w:rPr>
      </w:pPr>
      <w:proofErr w:type="gramStart"/>
      <w:r w:rsidRPr="00737736">
        <w:rPr>
          <w:sz w:val="32"/>
          <w:szCs w:val="32"/>
        </w:rPr>
        <w:t>df.sample(</w:t>
      </w:r>
      <w:proofErr w:type="gramEnd"/>
      <w:r w:rsidRPr="00737736">
        <w:rPr>
          <w:sz w:val="32"/>
          <w:szCs w:val="32"/>
        </w:rPr>
        <w:t>n=n, random_state=42)  # or other methods depending on strategy</w:t>
      </w:r>
    </w:p>
    <w:p w:rsidR="00A61829" w:rsidRPr="00737736" w:rsidRDefault="00131854">
      <w:pPr>
        <w:rPr>
          <w:sz w:val="32"/>
          <w:szCs w:val="32"/>
        </w:rPr>
      </w:pPr>
      <w:r w:rsidRPr="00737736">
        <w:rPr>
          <w:sz w:val="32"/>
          <w:szCs w:val="32"/>
        </w:rPr>
        <w:br w:type="page"/>
      </w:r>
    </w:p>
    <w:p w:rsidR="00A61829" w:rsidRPr="00737736" w:rsidRDefault="00131854">
      <w:pPr>
        <w:pStyle w:val="Heading2"/>
        <w:rPr>
          <w:sz w:val="32"/>
          <w:szCs w:val="32"/>
        </w:rPr>
      </w:pPr>
      <w:r w:rsidRPr="00737736">
        <w:rPr>
          <w:sz w:val="32"/>
          <w:szCs w:val="32"/>
        </w:rPr>
        <w:lastRenderedPageBreak/>
        <w:t>Function: sub_setting</w:t>
      </w:r>
    </w:p>
    <w:p w:rsidR="00A61829" w:rsidRPr="00737736" w:rsidRDefault="00131854">
      <w:pPr>
        <w:rPr>
          <w:sz w:val="32"/>
          <w:szCs w:val="32"/>
        </w:rPr>
      </w:pPr>
      <w:r w:rsidRPr="00737736">
        <w:rPr>
          <w:sz w:val="32"/>
          <w:szCs w:val="32"/>
        </w:rPr>
        <w:t>Purpose: Subsets the DataFrame based on a condition.</w:t>
      </w:r>
    </w:p>
    <w:p w:rsidR="00A61829" w:rsidRPr="00737736" w:rsidRDefault="00131854">
      <w:pPr>
        <w:pStyle w:val="Heading3"/>
        <w:rPr>
          <w:sz w:val="32"/>
          <w:szCs w:val="32"/>
        </w:rPr>
      </w:pPr>
      <w:r w:rsidRPr="00737736">
        <w:rPr>
          <w:sz w:val="32"/>
          <w:szCs w:val="32"/>
        </w:rPr>
        <w:t>Steps or Methods Used:</w:t>
      </w:r>
    </w:p>
    <w:p w:rsidR="00A61829" w:rsidRPr="00737736" w:rsidRDefault="00131854">
      <w:pPr>
        <w:pStyle w:val="ListBullet"/>
        <w:rPr>
          <w:sz w:val="32"/>
          <w:szCs w:val="32"/>
        </w:rPr>
      </w:pPr>
      <w:r w:rsidRPr="00737736">
        <w:rPr>
          <w:sz w:val="32"/>
          <w:szCs w:val="32"/>
        </w:rPr>
        <w:t>Define the condition for filtering rows.</w:t>
      </w:r>
    </w:p>
    <w:p w:rsidR="00A61829" w:rsidRPr="00737736" w:rsidRDefault="00131854">
      <w:pPr>
        <w:pStyle w:val="ListBullet"/>
        <w:rPr>
          <w:sz w:val="32"/>
          <w:szCs w:val="32"/>
        </w:rPr>
      </w:pPr>
      <w:r w:rsidRPr="00737736">
        <w:rPr>
          <w:sz w:val="32"/>
          <w:szCs w:val="32"/>
        </w:rPr>
        <w:t xml:space="preserve">Use </w:t>
      </w:r>
      <w:proofErr w:type="gramStart"/>
      <w:r w:rsidRPr="00737736">
        <w:rPr>
          <w:sz w:val="32"/>
          <w:szCs w:val="32"/>
        </w:rPr>
        <w:t>df.query(</w:t>
      </w:r>
      <w:proofErr w:type="gramEnd"/>
      <w:r w:rsidRPr="00737736">
        <w:rPr>
          <w:sz w:val="32"/>
          <w:szCs w:val="32"/>
        </w:rPr>
        <w:t>condition) to filter the DataFrame based on the specified condition.</w:t>
      </w:r>
    </w:p>
    <w:p w:rsidR="00A61829" w:rsidRPr="00737736" w:rsidRDefault="00131854">
      <w:pPr>
        <w:pStyle w:val="Heading3"/>
        <w:rPr>
          <w:sz w:val="32"/>
          <w:szCs w:val="32"/>
        </w:rPr>
      </w:pPr>
      <w:r w:rsidRPr="00737736">
        <w:rPr>
          <w:sz w:val="32"/>
          <w:szCs w:val="32"/>
        </w:rPr>
        <w:t>Formula:</w:t>
      </w:r>
    </w:p>
    <w:p w:rsidR="00A61829" w:rsidRPr="00737736" w:rsidRDefault="00131854">
      <w:pPr>
        <w:rPr>
          <w:sz w:val="32"/>
          <w:szCs w:val="32"/>
        </w:rPr>
      </w:pPr>
      <w:proofErr w:type="gramStart"/>
      <w:r w:rsidRPr="00737736">
        <w:rPr>
          <w:sz w:val="32"/>
          <w:szCs w:val="32"/>
        </w:rPr>
        <w:t>df.query(</w:t>
      </w:r>
      <w:proofErr w:type="gramEnd"/>
      <w:r w:rsidRPr="00737736">
        <w:rPr>
          <w:sz w:val="32"/>
          <w:szCs w:val="32"/>
        </w:rPr>
        <w:t>condition)</w:t>
      </w:r>
    </w:p>
    <w:p w:rsidR="00A61829" w:rsidRPr="00737736" w:rsidRDefault="00131854">
      <w:pPr>
        <w:rPr>
          <w:sz w:val="32"/>
          <w:szCs w:val="32"/>
        </w:rPr>
      </w:pPr>
      <w:r w:rsidRPr="00737736">
        <w:rPr>
          <w:sz w:val="32"/>
          <w:szCs w:val="32"/>
        </w:rPr>
        <w:br w:type="page"/>
      </w:r>
    </w:p>
    <w:p w:rsidR="00A61829" w:rsidRPr="00737736" w:rsidRDefault="00131854">
      <w:pPr>
        <w:pStyle w:val="Heading2"/>
        <w:rPr>
          <w:sz w:val="32"/>
          <w:szCs w:val="32"/>
        </w:rPr>
      </w:pPr>
      <w:r w:rsidRPr="00737736">
        <w:rPr>
          <w:sz w:val="32"/>
          <w:szCs w:val="32"/>
        </w:rPr>
        <w:lastRenderedPageBreak/>
        <w:t>Function: create_new_column</w:t>
      </w:r>
    </w:p>
    <w:p w:rsidR="00A61829" w:rsidRPr="00737736" w:rsidRDefault="00131854">
      <w:pPr>
        <w:rPr>
          <w:sz w:val="32"/>
          <w:szCs w:val="32"/>
        </w:rPr>
      </w:pPr>
      <w:r w:rsidRPr="00737736">
        <w:rPr>
          <w:sz w:val="32"/>
          <w:szCs w:val="32"/>
        </w:rPr>
        <w:t>Purpose: Creates a new column in the DataFrame based on a calculation.</w:t>
      </w:r>
    </w:p>
    <w:p w:rsidR="00A61829" w:rsidRPr="00737736" w:rsidRDefault="00131854">
      <w:pPr>
        <w:pStyle w:val="Heading3"/>
        <w:rPr>
          <w:sz w:val="32"/>
          <w:szCs w:val="32"/>
        </w:rPr>
      </w:pPr>
      <w:r w:rsidRPr="00737736">
        <w:rPr>
          <w:sz w:val="32"/>
          <w:szCs w:val="32"/>
        </w:rPr>
        <w:t>Steps or Methods Used:</w:t>
      </w:r>
    </w:p>
    <w:p w:rsidR="00A61829" w:rsidRPr="00737736" w:rsidRDefault="00131854">
      <w:pPr>
        <w:pStyle w:val="ListBullet"/>
        <w:rPr>
          <w:sz w:val="32"/>
          <w:szCs w:val="32"/>
        </w:rPr>
      </w:pPr>
      <w:r w:rsidRPr="00737736">
        <w:rPr>
          <w:sz w:val="32"/>
          <w:szCs w:val="32"/>
        </w:rPr>
        <w:t>Define the new column calculation logic.</w:t>
      </w:r>
    </w:p>
    <w:p w:rsidR="00A61829" w:rsidRPr="00737736" w:rsidRDefault="00131854">
      <w:pPr>
        <w:pStyle w:val="ListBullet"/>
        <w:rPr>
          <w:sz w:val="32"/>
          <w:szCs w:val="32"/>
        </w:rPr>
      </w:pPr>
      <w:r w:rsidRPr="00737736">
        <w:rPr>
          <w:sz w:val="32"/>
          <w:szCs w:val="32"/>
        </w:rPr>
        <w:t>Assign the result of the calculation to the new column in the DataFrame.</w:t>
      </w:r>
    </w:p>
    <w:p w:rsidR="00A61829" w:rsidRPr="00737736" w:rsidRDefault="00131854">
      <w:pPr>
        <w:pStyle w:val="Heading3"/>
        <w:rPr>
          <w:sz w:val="32"/>
          <w:szCs w:val="32"/>
        </w:rPr>
      </w:pPr>
      <w:r w:rsidRPr="00737736">
        <w:rPr>
          <w:sz w:val="32"/>
          <w:szCs w:val="32"/>
        </w:rPr>
        <w:t>Formula:</w:t>
      </w:r>
    </w:p>
    <w:p w:rsidR="00A61829" w:rsidRPr="00737736" w:rsidRDefault="00131854">
      <w:pPr>
        <w:rPr>
          <w:sz w:val="32"/>
          <w:szCs w:val="32"/>
        </w:rPr>
      </w:pPr>
      <w:proofErr w:type="gramStart"/>
      <w:r w:rsidRPr="00737736">
        <w:rPr>
          <w:sz w:val="32"/>
          <w:szCs w:val="32"/>
        </w:rPr>
        <w:t>df[</w:t>
      </w:r>
      <w:proofErr w:type="gramEnd"/>
      <w:r w:rsidRPr="00737736">
        <w:rPr>
          <w:sz w:val="32"/>
          <w:szCs w:val="32"/>
        </w:rPr>
        <w:t>'new_column'] = df['column1'] + df['column2']  # Example calculation</w:t>
      </w:r>
    </w:p>
    <w:p w:rsidR="00737CAD" w:rsidRPr="00737736" w:rsidRDefault="00131854" w:rsidP="001D75CB">
      <w:pPr>
        <w:pStyle w:val="Heading2"/>
        <w:rPr>
          <w:sz w:val="32"/>
          <w:szCs w:val="32"/>
        </w:rPr>
      </w:pPr>
      <w:r w:rsidRPr="00737736">
        <w:rPr>
          <w:sz w:val="32"/>
          <w:szCs w:val="32"/>
        </w:rPr>
        <w:br w:type="page"/>
      </w:r>
      <w:bookmarkStart w:id="0" w:name="_GoBack"/>
      <w:bookmarkEnd w:id="0"/>
    </w:p>
    <w:p w:rsidR="00A61829" w:rsidRPr="00737736" w:rsidRDefault="00A61829">
      <w:pPr>
        <w:rPr>
          <w:sz w:val="32"/>
          <w:szCs w:val="32"/>
        </w:rPr>
      </w:pPr>
    </w:p>
    <w:sectPr w:rsidR="00A61829" w:rsidRPr="007377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MS PMincho"/>
    <w:panose1 w:val="00000000000000000000"/>
    <w:charset w:val="8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61A6AC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31854"/>
    <w:rsid w:val="0015074B"/>
    <w:rsid w:val="001D75CB"/>
    <w:rsid w:val="0029639D"/>
    <w:rsid w:val="00326F90"/>
    <w:rsid w:val="00357462"/>
    <w:rsid w:val="00737736"/>
    <w:rsid w:val="00737CAD"/>
    <w:rsid w:val="00A61829"/>
    <w:rsid w:val="00AA1D8D"/>
    <w:rsid w:val="00B47730"/>
    <w:rsid w:val="00CB0664"/>
    <w:rsid w:val="00FC693F"/>
    <w:rsid w:val="00FE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2815B2-58F1-456B-9782-BB82FDFC8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4482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</cp:lastModifiedBy>
  <cp:revision>5</cp:revision>
  <dcterms:created xsi:type="dcterms:W3CDTF">2013-12-23T23:15:00Z</dcterms:created>
  <dcterms:modified xsi:type="dcterms:W3CDTF">2024-08-30T10:48:00Z</dcterms:modified>
  <cp:category/>
</cp:coreProperties>
</file>